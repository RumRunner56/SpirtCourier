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C13E" w14:textId="77777777" w:rsidR="00DD6019" w:rsidRDefault="00000000">
      <w:pPr>
        <w:pStyle w:val="Title"/>
      </w:pPr>
      <w:r>
        <w:t>Spirit Courier: Game Development Plan</w:t>
      </w:r>
    </w:p>
    <w:p w14:paraId="03AC330E" w14:textId="77777777" w:rsidR="00DD6019" w:rsidRDefault="00000000">
      <w:pPr>
        <w:pStyle w:val="Heading1"/>
      </w:pPr>
      <w:r>
        <w:t>🎯 Project Overview</w:t>
      </w:r>
    </w:p>
    <w:p w14:paraId="002F572A" w14:textId="77777777" w:rsidR="00DD6019" w:rsidRDefault="00000000">
      <w:r>
        <w:br/>
        <w:t>Spirit Courier is a 3D stylized ghost rescue game built in Unity. The player takes on the role of a spirit guide, flying through haunted environments to rescue lost souls, collect cursed relics, and avoid hostile ghosts. The game includes two levels and uses mechanics from a previous space shooter project, re-themed for a haunting, atmospheric experience.</w:t>
      </w:r>
      <w:r>
        <w:br/>
      </w:r>
    </w:p>
    <w:p w14:paraId="332F86C7" w14:textId="77777777" w:rsidR="00DD6019" w:rsidRDefault="00000000">
      <w:pPr>
        <w:pStyle w:val="Heading1"/>
      </w:pPr>
      <w:r>
        <w:t>🛠️ Core Features</w:t>
      </w:r>
    </w:p>
    <w:p w14:paraId="415253B1" w14:textId="77777777" w:rsidR="00DD6019" w:rsidRDefault="00000000">
      <w:r>
        <w:br/>
        <w:t>• Flying spirit player controller (6DOF, smooth camera follow)</w:t>
      </w:r>
      <w:r>
        <w:br/>
        <w:t>• Lost soul pickups (score points)</w:t>
      </w:r>
      <w:r>
        <w:br/>
        <w:t>• Cursed relic pickups (restores health)</w:t>
      </w:r>
      <w:r>
        <w:br/>
        <w:t>• Hostile ghost enemies (seek and damage player)</w:t>
      </w:r>
      <w:r>
        <w:br/>
        <w:t>• Light beam projectile attack (to destroy ghosts)</w:t>
      </w:r>
      <w:r>
        <w:br/>
        <w:t>• 2 levels: Haunted Forest &amp; Cursed Village</w:t>
      </w:r>
      <w:r>
        <w:br/>
        <w:t>• UI: Lives, health, score, and high score</w:t>
      </w:r>
      <w:r>
        <w:br/>
        <w:t>• Settings menu with music volume slider</w:t>
      </w:r>
      <w:r>
        <w:br/>
        <w:t>• Audio manager for music and sound effects</w:t>
      </w:r>
      <w:r>
        <w:br/>
        <w:t>• Scene system: Start, Menu, Game, Game Over, Credits, Settings</w:t>
      </w:r>
      <w:r>
        <w:br/>
      </w:r>
    </w:p>
    <w:p w14:paraId="0E617589" w14:textId="77777777" w:rsidR="00DD6019" w:rsidRDefault="00000000">
      <w:pPr>
        <w:pStyle w:val="Heading1"/>
      </w:pPr>
      <w:r>
        <w:t>📅 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D6019" w14:paraId="5B475FA7" w14:textId="77777777">
        <w:tc>
          <w:tcPr>
            <w:tcW w:w="4320" w:type="dxa"/>
          </w:tcPr>
          <w:p w14:paraId="4BE6C024" w14:textId="77777777" w:rsidR="00DD6019" w:rsidRDefault="00000000">
            <w:r>
              <w:t>Milestone</w:t>
            </w:r>
          </w:p>
        </w:tc>
        <w:tc>
          <w:tcPr>
            <w:tcW w:w="4320" w:type="dxa"/>
          </w:tcPr>
          <w:p w14:paraId="6E6607D5" w14:textId="77777777" w:rsidR="00DD6019" w:rsidRDefault="00000000">
            <w:r>
              <w:t>Target Completion</w:t>
            </w:r>
          </w:p>
        </w:tc>
      </w:tr>
      <w:tr w:rsidR="00DD6019" w14:paraId="2914805B" w14:textId="77777777">
        <w:tc>
          <w:tcPr>
            <w:tcW w:w="4320" w:type="dxa"/>
          </w:tcPr>
          <w:p w14:paraId="5C2D6B73" w14:textId="77777777" w:rsidR="00DD6019" w:rsidRDefault="00000000">
            <w:r>
              <w:t>Project Setup, Scene Structure &amp; Player System</w:t>
            </w:r>
          </w:p>
        </w:tc>
        <w:tc>
          <w:tcPr>
            <w:tcW w:w="4320" w:type="dxa"/>
          </w:tcPr>
          <w:p w14:paraId="557FF630" w14:textId="77777777" w:rsidR="00DD6019" w:rsidRDefault="00000000">
            <w:r>
              <w:t>Day 1</w:t>
            </w:r>
          </w:p>
        </w:tc>
      </w:tr>
      <w:tr w:rsidR="00DD6019" w14:paraId="27284071" w14:textId="77777777">
        <w:tc>
          <w:tcPr>
            <w:tcW w:w="4320" w:type="dxa"/>
          </w:tcPr>
          <w:p w14:paraId="128CF2A3" w14:textId="77777777" w:rsidR="00DD6019" w:rsidRDefault="00000000">
            <w:r>
              <w:t>Pickups, Enemies, UI &amp; Level 1 Complete</w:t>
            </w:r>
          </w:p>
        </w:tc>
        <w:tc>
          <w:tcPr>
            <w:tcW w:w="4320" w:type="dxa"/>
          </w:tcPr>
          <w:p w14:paraId="444506F2" w14:textId="77777777" w:rsidR="00DD6019" w:rsidRDefault="00000000">
            <w:r>
              <w:t>Day 1</w:t>
            </w:r>
          </w:p>
        </w:tc>
      </w:tr>
      <w:tr w:rsidR="00DD6019" w14:paraId="1F352FC1" w14:textId="77777777">
        <w:tc>
          <w:tcPr>
            <w:tcW w:w="4320" w:type="dxa"/>
          </w:tcPr>
          <w:p w14:paraId="4E3CF050" w14:textId="77777777" w:rsidR="00DD6019" w:rsidRDefault="00000000">
            <w:r>
              <w:t>Level 2, Audio, Settings, Game Over Screen</w:t>
            </w:r>
          </w:p>
        </w:tc>
        <w:tc>
          <w:tcPr>
            <w:tcW w:w="4320" w:type="dxa"/>
          </w:tcPr>
          <w:p w14:paraId="12DC0EEC" w14:textId="77777777" w:rsidR="00DD6019" w:rsidRDefault="00000000">
            <w:r>
              <w:t>Day 2</w:t>
            </w:r>
          </w:p>
        </w:tc>
      </w:tr>
      <w:tr w:rsidR="00DD6019" w14:paraId="4A56E6C5" w14:textId="77777777">
        <w:tc>
          <w:tcPr>
            <w:tcW w:w="4320" w:type="dxa"/>
          </w:tcPr>
          <w:p w14:paraId="5675C58B" w14:textId="77777777" w:rsidR="00DD6019" w:rsidRDefault="00000000">
            <w:r>
              <w:t>Final Testing, Polish, and Build Export</w:t>
            </w:r>
          </w:p>
        </w:tc>
        <w:tc>
          <w:tcPr>
            <w:tcW w:w="4320" w:type="dxa"/>
          </w:tcPr>
          <w:p w14:paraId="7F285BCE" w14:textId="77777777" w:rsidR="00DD6019" w:rsidRDefault="00000000">
            <w:r>
              <w:t>Day 2</w:t>
            </w:r>
          </w:p>
        </w:tc>
      </w:tr>
      <w:tr w:rsidR="00DD6019" w14:paraId="7AB821E8" w14:textId="77777777">
        <w:tc>
          <w:tcPr>
            <w:tcW w:w="4320" w:type="dxa"/>
          </w:tcPr>
          <w:p w14:paraId="02DFF401" w14:textId="77777777" w:rsidR="00DD6019" w:rsidRDefault="00000000">
            <w:r>
              <w:t>Portfolio Upload &amp; Website Post</w:t>
            </w:r>
          </w:p>
        </w:tc>
        <w:tc>
          <w:tcPr>
            <w:tcW w:w="4320" w:type="dxa"/>
          </w:tcPr>
          <w:p w14:paraId="64A07512" w14:textId="77777777" w:rsidR="00DD6019" w:rsidRDefault="00000000">
            <w:r>
              <w:t>Day 2</w:t>
            </w:r>
          </w:p>
        </w:tc>
      </w:tr>
    </w:tbl>
    <w:p w14:paraId="04F9C77B" w14:textId="77777777" w:rsidR="00DD6019" w:rsidRDefault="00000000">
      <w:pPr>
        <w:pStyle w:val="Heading1"/>
      </w:pPr>
      <w:r>
        <w:t>🧰 Tools &amp; Technologies</w:t>
      </w:r>
    </w:p>
    <w:p w14:paraId="6B49DEA7" w14:textId="77777777" w:rsidR="00D82AA1" w:rsidRDefault="00000000">
      <w:r>
        <w:br/>
        <w:t xml:space="preserve">• Unity </w:t>
      </w:r>
      <w:r w:rsidR="00D82AA1">
        <w:t>6.2</w:t>
      </w:r>
      <w:r>
        <w:br/>
        <w:t>• TextMeshPro for UI</w:t>
      </w:r>
      <w:r>
        <w:br/>
        <w:t xml:space="preserve">• C# </w:t>
      </w:r>
    </w:p>
    <w:p w14:paraId="7D667972" w14:textId="73A064D9" w:rsidR="00DD6019" w:rsidRDefault="00000000">
      <w:r>
        <w:lastRenderedPageBreak/>
        <w:br/>
      </w:r>
    </w:p>
    <w:p w14:paraId="5F4DFA5B" w14:textId="77777777" w:rsidR="00DD6019" w:rsidRDefault="00000000">
      <w:pPr>
        <w:pStyle w:val="Heading1"/>
      </w:pPr>
      <w:r>
        <w:t>🌐 Portfolio Requirements</w:t>
      </w:r>
    </w:p>
    <w:p w14:paraId="4D8A5D49" w14:textId="35F96CB8" w:rsidR="00DD6019" w:rsidRDefault="00000000">
      <w:r>
        <w:br/>
        <w:t xml:space="preserve">A working version of Spirit Courier will be showcased on </w:t>
      </w:r>
      <w:r w:rsidR="00D82AA1">
        <w:t>my</w:t>
      </w:r>
      <w:r>
        <w:t xml:space="preserve"> portfolio website. The site </w:t>
      </w:r>
      <w:r w:rsidR="00D82AA1">
        <w:t>will</w:t>
      </w:r>
      <w:r>
        <w:t xml:space="preserve"> include:</w:t>
      </w:r>
      <w:r>
        <w:br/>
        <w:t xml:space="preserve">• Downloadable build </w:t>
      </w:r>
      <w:r>
        <w:br/>
        <w:t>• Trailer or gameplay demo</w:t>
      </w:r>
      <w:r>
        <w:br/>
        <w:t>• Project summary and development goals</w:t>
      </w:r>
      <w:r>
        <w:br/>
        <w:t xml:space="preserve">• </w:t>
      </w:r>
      <w:r w:rsidR="00D82AA1">
        <w:t>My roll</w:t>
      </w:r>
      <w:r>
        <w:br/>
        <w:t>• Tools used and challenges overcome</w:t>
      </w:r>
      <w:r>
        <w:br/>
        <w:t xml:space="preserve">• Link to GitHub </w:t>
      </w:r>
      <w:r>
        <w:br/>
      </w:r>
    </w:p>
    <w:sectPr w:rsidR="00DD60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5193188">
    <w:abstractNumId w:val="8"/>
  </w:num>
  <w:num w:numId="2" w16cid:durableId="1447309127">
    <w:abstractNumId w:val="6"/>
  </w:num>
  <w:num w:numId="3" w16cid:durableId="604315395">
    <w:abstractNumId w:val="5"/>
  </w:num>
  <w:num w:numId="4" w16cid:durableId="234630189">
    <w:abstractNumId w:val="4"/>
  </w:num>
  <w:num w:numId="5" w16cid:durableId="1861241848">
    <w:abstractNumId w:val="7"/>
  </w:num>
  <w:num w:numId="6" w16cid:durableId="1151944151">
    <w:abstractNumId w:val="3"/>
  </w:num>
  <w:num w:numId="7" w16cid:durableId="682632574">
    <w:abstractNumId w:val="2"/>
  </w:num>
  <w:num w:numId="8" w16cid:durableId="1022055824">
    <w:abstractNumId w:val="1"/>
  </w:num>
  <w:num w:numId="9" w16cid:durableId="159706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2AA1"/>
    <w:rsid w:val="00DD6019"/>
    <w:rsid w:val="00EF2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C951"/>
  <w14:defaultImageDpi w14:val="300"/>
  <w15:docId w15:val="{EEB2897A-E15C-4A56-8C35-AE39B8E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Dillon Anderson</cp:lastModifiedBy>
  <cp:revision>2</cp:revision>
  <dcterms:created xsi:type="dcterms:W3CDTF">2025-10-26T02:33:00Z</dcterms:created>
  <dcterms:modified xsi:type="dcterms:W3CDTF">2025-10-26T02:33:00Z</dcterms:modified>
  <cp:category/>
</cp:coreProperties>
</file>